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**Multiple Choice Questions (MCQs):**</w:t>
        <w:br/>
        <w:br/>
        <w:t>1. What is the SI unit of electric current?</w:t>
        <w:br/>
        <w:t xml:space="preserve">   a) Volt</w:t>
        <w:br/>
        <w:t xml:space="preserve">   b) Ampere</w:t>
        <w:br/>
        <w:t xml:space="preserve">   c) Ohm</w:t>
        <w:br/>
        <w:t xml:space="preserve">   d) Watt</w:t>
        <w:br/>
        <w:br/>
        <w:t>2. Which of the following is a good conductor of electricity?</w:t>
        <w:br/>
        <w:t xml:space="preserve">   a) Wood</w:t>
        <w:br/>
        <w:t xml:space="preserve">   b) Plastic</w:t>
        <w:br/>
        <w:t xml:space="preserve">   c) Copper</w:t>
        <w:br/>
        <w:t xml:space="preserve">   d) Rubber</w:t>
        <w:br/>
        <w:br/>
        <w:t>3. The resistance of a conductor depends on:</w:t>
        <w:br/>
        <w:t xml:space="preserve">   a) Length of the conductor</w:t>
        <w:br/>
        <w:t xml:space="preserve">   b) Cross-sectional area</w:t>
        <w:br/>
        <w:t xml:space="preserve">   c) Material of the conductor</w:t>
        <w:br/>
        <w:t xml:space="preserve">   d) All of the above</w:t>
        <w:br/>
        <w:br/>
        <w:t>4. What is the device used to measure electric current called?</w:t>
        <w:br/>
        <w:t xml:space="preserve">   a) Voltmeter</w:t>
        <w:br/>
        <w:t xml:space="preserve">   b) Ammeter</w:t>
        <w:br/>
        <w:t xml:space="preserve">   c) Galvanometer</w:t>
        <w:br/>
        <w:t xml:space="preserve">   d) Ohmmeter</w:t>
        <w:br/>
        <w:br/>
        <w:t>5. Which physical quantity is measured in Coulombs?</w:t>
        <w:br/>
        <w:t xml:space="preserve">   a) Electric current</w:t>
        <w:br/>
        <w:t xml:space="preserve">   b) Electric charge</w:t>
        <w:br/>
        <w:t xml:space="preserve">   c) Electric potential</w:t>
        <w:br/>
        <w:t xml:space="preserve">   d) Electric resistance</w:t>
        <w:br/>
        <w:br/>
        <w:t>**Fill in the Blanks:**</w:t>
        <w:br/>
        <w:br/>
        <w:t>1. The reciprocal of resistance is known as ______.</w:t>
        <w:br/>
        <w:t>2. The instrument used to measure potential difference is called a ______.</w:t>
        <w:br/>
        <w:t>3. Ohm’s Law is represented by the equation ______.</w:t>
        <w:br/>
        <w:t>4. The flow of electric charge is termed as ______.</w:t>
        <w:br/>
        <w:t>5. ______ is the rate at which electrical energy is converted to another form of energy.</w:t>
        <w:br/>
        <w:br/>
        <w:t>**True/False:**</w:t>
        <w:br/>
        <w:br/>
        <w:t>1. An electric circuit with zero resistance is called a short circuit. (True/False)</w:t>
        <w:br/>
        <w:t>2. The unit of electrical power is Joule. (True/False)</w:t>
        <w:br/>
        <w:t>3. In a series circuit, the current is the same through all components. (True/False)</w:t>
        <w:br/>
        <w:t>4. A voltmeter is connected in series with the circuit. (True/False)</w:t>
        <w:br/>
        <w:t>5. Copper has a higher resistivity than rubber. (True/False)</w:t>
        <w:br/>
        <w:br/>
        <w:t>**One-word Questions:**</w:t>
        <w:br/>
        <w:br/>
        <w:t>1. What is the unit of electric power?</w:t>
        <w:br/>
        <w:t>2. Name the law that states V = IR.</w:t>
        <w:br/>
        <w:t>3. What is the opposition to the flow of current called?</w:t>
        <w:br/>
        <w:t>4. Name the instrument used to measure resistance.</w:t>
        <w:br/>
        <w:t>5. What do we call a material that does not conduct electricity?</w:t>
        <w:br/>
        <w:br/>
        <w:t>**Short Answer Questions:**</w:t>
        <w:br/>
        <w:br/>
        <w:t>1. Define electric potential difference.</w:t>
        <w:br/>
        <w:t>2. What is meant by electric resistance?</w:t>
        <w:br/>
        <w:t>3. Explain the significance of Ohm's Law.</w:t>
        <w:br/>
        <w:t>4. Describe the relationship between voltage, current, and resistance in a circuit.</w:t>
        <w:br/>
        <w:t>5. What factors affect the resistance of a conductor?</w:t>
        <w:br/>
        <w:br/>
        <w:t>**Long Answer Questions:**</w:t>
        <w:br/>
        <w:br/>
        <w:t>1. Explain the concept of electric current and its unit of measurement.</w:t>
        <w:br/>
        <w:t>2. Discuss the series and parallel combinations of resistors with diagrams.</w:t>
        <w:br/>
        <w:t>3. Describe the construction and working of an electric cell.</w:t>
        <w:br/>
        <w:t>4. Explain the heating effect of electric current and its applications.</w:t>
        <w:br/>
        <w:t>5. What is the principle of a simple electric circuit? Explain with a diagram.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