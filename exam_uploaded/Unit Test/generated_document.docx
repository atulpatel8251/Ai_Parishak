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the questions based on the given constraints:</w:t>
        <w:br/>
        <w:br/>
        <w:t>**Multiple Choice Questions (MCQs):**</w:t>
        <w:br/>
        <w:br/>
        <w:t>1. Which of the following is the unit of electric current?</w:t>
        <w:br/>
        <w:t xml:space="preserve">   a) Volt</w:t>
        <w:br/>
        <w:t xml:space="preserve">   b) Ohm</w:t>
        <w:br/>
        <w:t xml:space="preserve">   c) Ampere</w:t>
        <w:br/>
        <w:t xml:space="preserve">   d) Joule</w:t>
        <w:br/>
        <w:br/>
        <w:t>2. What is the formula for calculating the resistance in a circuit?</w:t>
        <w:br/>
        <w:t xml:space="preserve">   a) R = V/I</w:t>
        <w:br/>
        <w:t xml:space="preserve">   b) R = VI</w:t>
        <w:br/>
        <w:t xml:space="preserve">   c) R = I/V</w:t>
        <w:br/>
        <w:t xml:space="preserve">   d) R = V + I</w:t>
        <w:br/>
        <w:br/>
        <w:t>3. Which device is used to measure electric current in a circuit?</w:t>
        <w:br/>
        <w:t xml:space="preserve">   a) Voltmeter</w:t>
        <w:br/>
        <w:t xml:space="preserve">   b) Ammeter</w:t>
        <w:br/>
        <w:t xml:space="preserve">   c) Ohmmeter</w:t>
        <w:br/>
        <w:t xml:space="preserve">   d) Galvanometer</w:t>
        <w:br/>
        <w:br/>
        <w:t>4. In a parallel circuit, the total resistance is:</w:t>
        <w:br/>
        <w:t xml:space="preserve">   a) Greater than the largest resistance</w:t>
        <w:br/>
        <w:t xml:space="preserve">   b) Equal to the sum of all resistances</w:t>
        <w:br/>
        <w:t xml:space="preserve">   c) Less than the smallest resistance</w:t>
        <w:br/>
        <w:t xml:space="preserve">   d) Equal to the average of all resistances</w:t>
        <w:br/>
        <w:br/>
        <w:t>5. Which law states that the current through a conductor between two points is directly proportional to the voltage across the two points?</w:t>
        <w:br/>
        <w:t xml:space="preserve">   a) Coulomb's Law</w:t>
        <w:br/>
        <w:t xml:space="preserve">   b) Ohm's Law</w:t>
        <w:br/>
        <w:t xml:space="preserve">   c) Faraday's Law</w:t>
        <w:br/>
        <w:t xml:space="preserve">   d) Kirchhoff's Law</w:t>
        <w:br/>
        <w:br/>
        <w:t>**Fill in the Blanks:**</w:t>
        <w:br/>
        <w:br/>
        <w:t>1. The SI unit of electric charge is __________.</w:t>
        <w:br/>
        <w:t>2. The relationship between voltage, current, and resistance is given by __________ Law.</w:t>
        <w:br/>
        <w:t>3. A device that converts chemical energy into electrical energy is called a __________.</w:t>
        <w:br/>
        <w:t>4. The opposition to the flow of current in a conductor is called __________.</w:t>
        <w:br/>
        <w:t>5. In a series circuit, the total resistance is the __________ of the individual resistances.</w:t>
        <w:br/>
        <w:br/>
        <w:t>**True/False:**</w:t>
        <w:br/>
        <w:br/>
        <w:t>1. The resistance of a conductor decreases with an increase in temperature. (True/False)</w:t>
        <w:br/>
        <w:t>2. A voltmeter is connected in series with the circuit to measure the voltage. (True/False)</w:t>
        <w:br/>
        <w:t>3. The unit of electrical power is Watt. (True/False)</w:t>
        <w:br/>
        <w:t>4. Ohm's Law is applicable to all types of materials. (True/False)</w:t>
        <w:br/>
        <w:t>5. In a parallel circuit, the voltage across each component is the same. (True/False)</w:t>
        <w:br/>
        <w:br/>
        <w:t>**One-word Questions:**</w:t>
        <w:br/>
        <w:br/>
        <w:t>1. What is the unit of electrical resistance?</w:t>
        <w:br/>
        <w:t>2. Which instrument measures the potential difference across two points?</w:t>
        <w:br/>
        <w:t>3. What is the flow of electric charge called?</w:t>
        <w:br/>
        <w:t>4. What is the name of the law that relates current, voltage, and resistance?</w:t>
        <w:br/>
        <w:t>5. What kind of circuit has components connected end-to-end?</w:t>
        <w:br/>
        <w:br/>
        <w:t>**Short Answer Questions:**</w:t>
        <w:br/>
        <w:br/>
        <w:t>1. Define electric current and give its unit.</w:t>
        <w:br/>
        <w:t>2. Explain the difference between series and parallel circuits.</w:t>
        <w:br/>
        <w:t>3. What is the role of a fuse in an electrical circuit?</w:t>
        <w:br/>
        <w:t>4. How does temperature affect the resistance of a conductor?</w:t>
        <w:br/>
        <w:t>5. State and explain Ohm's Law.</w:t>
        <w:br/>
        <w:br/>
        <w:t>**Long Answer Questions:**</w:t>
        <w:br/>
        <w:br/>
        <w:t>1. Describe the construction and working of a simple electric circuit with a diagram.</w:t>
        <w:br/>
        <w:t>2. Explain the concept of electrical power and derive the formula for power in terms of voltage and current.</w:t>
        <w:br/>
        <w:t>3. Discuss the factors affecting the resistance of a conductor.</w:t>
        <w:br/>
        <w:t>4. Describe the process of electroplating and its applications.</w:t>
        <w:br/>
        <w:t>5. Explain Kirchhoff’s laws of electrical circuits with suitable examples and diagrams.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