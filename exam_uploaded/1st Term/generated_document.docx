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</w:t>
        <w:br/>
        <w:t>Madhya Pradesh School Education Board</w:t>
        <w:br/>
        <w:t>Class 10 Science Examination</w:t>
        <w:br/>
        <w:t>Subject: Our Environment</w:t>
        <w:br/>
        <w:t>Maximum Marks: 80</w:t>
        <w:br/>
        <w:br/>
        <w:t>Objective Section</w:t>
        <w:br/>
        <w:br/>
        <w:t>Multiple Choice Questions (MCQs): 5 x 1 = 5 Marks</w:t>
        <w:br/>
        <w:t>1. Which of the following is a primary consumer in an ecosystem?</w:t>
        <w:br/>
        <w:t xml:space="preserve">    a) Grass</w:t>
        <w:br/>
        <w:t xml:space="preserve">    b) Deer</w:t>
        <w:br/>
        <w:t xml:space="preserve">    c) Tiger</w:t>
        <w:br/>
        <w:t xml:space="preserve">    d) Fungus</w:t>
        <w:br/>
        <w:br/>
        <w:t>2. What is the main source of energy for the Earth’s ecosystem?</w:t>
        <w:br/>
        <w:t xml:space="preserve">    a) Wind</w:t>
        <w:br/>
        <w:t xml:space="preserve">    b) Water</w:t>
        <w:br/>
        <w:t xml:space="preserve">    c) Sunlight</w:t>
        <w:br/>
        <w:t xml:space="preserve">    d) Soil</w:t>
        <w:br/>
        <w:br/>
        <w:t>3. Which gas is primarily responsible for global warming?</w:t>
        <w:br/>
        <w:t xml:space="preserve">    a) Oxygen</w:t>
        <w:br/>
        <w:t xml:space="preserve">    b) Nitrogen</w:t>
        <w:br/>
        <w:t xml:space="preserve">    c) Carbon Dioxide</w:t>
        <w:br/>
        <w:t xml:space="preserve">    d) Helium</w:t>
        <w:br/>
        <w:br/>
        <w:t>4. Which of the following processes is responsible for the conversion of nitrogen in the atmosphere into a form usable by plants?</w:t>
        <w:br/>
        <w:t xml:space="preserve">    a) Photosynthesis</w:t>
        <w:br/>
        <w:t xml:space="preserve">    b) Nitrogen Fixation</w:t>
        <w:br/>
        <w:t xml:space="preserve">    c) Respiration</w:t>
        <w:br/>
        <w:t xml:space="preserve">    d) Decomposition</w:t>
        <w:br/>
        <w:br/>
        <w:t>5. In a food chain, the energy flow is:</w:t>
        <w:br/>
        <w:t xml:space="preserve">    a) Bi-directional</w:t>
        <w:br/>
        <w:t xml:space="preserve">    b) Cyclic</w:t>
        <w:br/>
        <w:t xml:space="preserve">    c) Unidirectional</w:t>
        <w:br/>
        <w:t xml:space="preserve">    d) Random</w:t>
        <w:br/>
        <w:br/>
        <w:t>Subjective Section</w:t>
        <w:br/>
        <w:br/>
        <w:t>Fill in the Blanks: 5 x 1 = 5 Marks</w:t>
        <w:br/>
        <w:t>1. __________ is the process by which green plants make their own food using sunlight.</w:t>
        <w:br/>
        <w:t>2. The layer of the Earth where life exists is called the __________.</w:t>
        <w:br/>
        <w:t>3. __________ are organisms that break down dead organic materials.</w:t>
        <w:br/>
        <w:t>4. The accumulation of harmful substances in the food chain is termed as __________.</w:t>
        <w:br/>
        <w:t>5. __________ is the term used for the variety of living organisms in a particular area.</w:t>
        <w:br/>
        <w:br/>
        <w:t>True/False Statements: 5 x 1 = 5 Marks</w:t>
        <w:br/>
        <w:t>1. Producers are organisms that produce their own food. (True/False)</w:t>
        <w:br/>
        <w:t>2. Decomposers are at the top of the food chain. (True/False)</w:t>
        <w:br/>
        <w:t>3. Ozone depletion is mainly caused by carbon dioxide. (True/False)</w:t>
        <w:br/>
        <w:t>4. Herbivores are primary consumers in a food chain. (True/False)</w:t>
        <w:br/>
        <w:t>5. The greenhouse effect is essential for life on Earth. (True/False)</w:t>
        <w:br/>
        <w:br/>
        <w:t>One-word Answers: 5 x 1 = 5 Marks</w:t>
        <w:br/>
        <w:t>1. What is the term for the network of interrelated food chains in an ecosystem?</w:t>
        <w:br/>
        <w:t>2. What do you call the process by which plants release water vapor into the atmosphere?</w:t>
        <w:br/>
        <w:t>3. Which element is a key component of proteins and nucleic acids in living organisms?</w:t>
        <w:br/>
        <w:t>4. What is the biological term for the loss of biodiversity?</w:t>
        <w:br/>
        <w:t>5. What is the term for an organism that can make its own food?</w:t>
        <w:br/>
        <w:br/>
        <w:t>Short Answer Questions: 5 x 5 = 25 Marks</w:t>
        <w:br/>
        <w:t>1. Explain the significance of the carbon cycle in the environment.</w:t>
        <w:br/>
        <w:t>2. Describe the process of nitrogen fixation and its importance to ecosystems.</w:t>
        <w:br/>
        <w:t>3. What are the effects of deforestation on the environment?</w:t>
        <w:br/>
        <w:t>4. Discuss the role of decomposers in an ecosystem.</w:t>
        <w:br/>
        <w:t>5. Explain how energy flows through a food chain.</w:t>
        <w:br/>
        <w:br/>
        <w:t>Long Answer Questions: 5 x 10 = 50 Marks</w:t>
        <w:br/>
        <w:t>1. Describe the greenhouse effect and its impact on global warming. Include the causes and preventive measures.</w:t>
        <w:br/>
        <w:t>2. Discuss the biodiversity of an ecosystem. Why is it important to conserve biodiversity?</w:t>
        <w:br/>
        <w:t>3. Explain the concept of sustainable development and its importance in the modern world.</w:t>
        <w:br/>
        <w:t>4. Describe the impact of human activities on the environment, providing examples of both positive and negative effects.</w:t>
        <w:br/>
        <w:t>5. Explain the water cycle in detail, including all its stages and their significance to life on Earth.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