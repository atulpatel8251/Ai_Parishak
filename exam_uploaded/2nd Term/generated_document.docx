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Multiple Choice Questions (MCQs)</w:t>
        <w:br/>
        <w:t>1. What is the SI unit of electric current?</w:t>
        <w:br/>
        <w:t xml:space="preserve">   a) Volt  </w:t>
        <w:br/>
        <w:t xml:space="preserve">   b) Ampere  </w:t>
        <w:br/>
        <w:t xml:space="preserve">   c) Ohm  </w:t>
        <w:br/>
        <w:t xml:space="preserve">   d) Coulomb</w:t>
        <w:br/>
        <w:br/>
        <w:t>2. Which of the following is a good conductor of electricity?</w:t>
        <w:br/>
        <w:t xml:space="preserve">   a) Rubber  </w:t>
        <w:br/>
        <w:t xml:space="preserve">   b) Glass  </w:t>
        <w:br/>
        <w:t xml:space="preserve">   c) Copper  </w:t>
        <w:br/>
        <w:t xml:space="preserve">   d) Wood</w:t>
        <w:br/>
        <w:br/>
        <w:t>3. What is the formula for calculating electric power?</w:t>
        <w:br/>
        <w:t xml:space="preserve">   a) P = IV  </w:t>
        <w:br/>
        <w:t xml:space="preserve">   b) P = IR  </w:t>
        <w:br/>
        <w:t xml:space="preserve">   c) P = V/R  </w:t>
        <w:br/>
        <w:t xml:space="preserve">   d) P = I^2R</w:t>
        <w:br/>
        <w:br/>
        <w:t>4. Which law states that the current passing through a conductor is directly proportional to the voltage across it?</w:t>
        <w:br/>
        <w:t xml:space="preserve">   a) Coulomb's Law  </w:t>
        <w:br/>
        <w:t xml:space="preserve">   b) Ohm's Law  </w:t>
        <w:br/>
        <w:t xml:space="preserve">   c) Faraday's Law  </w:t>
        <w:br/>
        <w:t xml:space="preserve">   d) Kirchhoff's Law</w:t>
        <w:br/>
        <w:br/>
        <w:t>5. What is the resistance of a conductor if the potential difference across it is 10V and the current flowing through it is 2A?</w:t>
        <w:br/>
        <w:t xml:space="preserve">   a) 5 Ohms  </w:t>
        <w:br/>
        <w:t xml:space="preserve">   b) 10 Ohms  </w:t>
        <w:br/>
        <w:t xml:space="preserve">   c) 2 Ohms  </w:t>
        <w:br/>
        <w:t xml:space="preserve">   d) 20 Ohms</w:t>
        <w:br/>
        <w:br/>
        <w:t>### Fill in the Blanks</w:t>
        <w:br/>
        <w:t>1. The unit of electric charge is the __________.</w:t>
        <w:br/>
        <w:t>2. The resistance of a wire depends on its __________ and __________.</w:t>
        <w:br/>
        <w:t>3. In a series circuit, the total resistance is the __________ of the individual resistances.</w:t>
        <w:br/>
        <w:t>4. The device used to measure electric current is called a __________.</w:t>
        <w:br/>
        <w:t>5. The potential difference between two points in a circuit is measured in __________.</w:t>
        <w:br/>
        <w:br/>
        <w:t>### True/False</w:t>
        <w:br/>
        <w:t>1. The resistance of a conductor increases with an increase in temperature. (True/False)</w:t>
        <w:br/>
        <w:t>2. An electric circuit must always be open to allow current to flow. (True/False)</w:t>
        <w:br/>
        <w:t>3. The SI unit of resistance is the ohm. (True/False)</w:t>
        <w:br/>
        <w:t>4. Electric power is the rate at which electrical energy is consumed. (True/False)</w:t>
        <w:br/>
        <w:t>5. A potentiometer is used to measure electric current. (True/False)</w:t>
        <w:br/>
        <w:br/>
        <w:t>### One-word Questions</w:t>
        <w:br/>
        <w:t>1. What is the SI unit of resistance?</w:t>
        <w:br/>
        <w:t>2. Name the instrument used to measure voltage.</w:t>
        <w:br/>
        <w:t>3. Which subatomic particle is primarily responsible for electric current?</w:t>
        <w:br/>
        <w:t>4. What is the term for materials that do not conduct electricity well?</w:t>
        <w:br/>
        <w:t>5. What is the symbol for resistance in a circuit diagram?</w:t>
        <w:br/>
        <w:br/>
        <w:t>### Short Answer Questions</w:t>
        <w:br/>
        <w:t>1. Explain Ohm's Law.</w:t>
        <w:br/>
        <w:t>2. What are the factors affecting the resistance of a conductor?</w:t>
        <w:br/>
        <w:t>3. Describe the difference between series and parallel circuits.</w:t>
        <w:br/>
        <w:t>4. What is the function of a fuse in an electrical circuit?</w:t>
        <w:br/>
        <w:t>5. How do you calculate the total resistance in a parallel circuit?</w:t>
        <w:br/>
        <w:br/>
        <w:t>### Long Answer Questions</w:t>
        <w:br/>
        <w:t>1. Describe the working principle of an electric motor.</w:t>
        <w:br/>
        <w:t>2. Explain the heating effect of electric current with examples.</w:t>
        <w:br/>
        <w:t>3. Discuss the advantages and disadvantages of series and parallel circuits.</w:t>
        <w:br/>
        <w:t>4. Explain the concept of electric power and how it is calculated.</w:t>
        <w:br/>
        <w:t>5. Describe the construction and working of a simple electric circuit with a diagram.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